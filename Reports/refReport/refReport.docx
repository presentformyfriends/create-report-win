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61F4" w14:textId="5516477A" w:rsidR="00454D70" w:rsidRDefault="00454D70" w:rsidP="00454D70">
      <w:pPr>
        <w:pStyle w:val="Heading1"/>
      </w:pPr>
      <w:r>
        <w:t>October 10, 2020</w:t>
      </w:r>
    </w:p>
    <w:p w14:paraId="52C10150" w14:textId="77777777" w:rsidR="00454D70" w:rsidRPr="00454D70" w:rsidRDefault="00454D70" w:rsidP="00454D70"/>
    <w:p w14:paraId="0BD7EB32" w14:textId="47AC6B14" w:rsidR="00367E13" w:rsidRDefault="009447A2" w:rsidP="009447A2">
      <w:pPr>
        <w:pStyle w:val="Title"/>
      </w:pPr>
      <w:r>
        <w:t>Weekly Report</w:t>
      </w:r>
    </w:p>
    <w:p w14:paraId="3C94B46F" w14:textId="2FDADBD2" w:rsidR="00454D70" w:rsidRDefault="00454D70" w:rsidP="00454D70"/>
    <w:p w14:paraId="7A2FC46D" w14:textId="77777777" w:rsidR="00454D70" w:rsidRPr="00454D70" w:rsidRDefault="00454D70" w:rsidP="00454D70"/>
    <w:sectPr w:rsidR="00454D70" w:rsidRPr="00454D70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5625C" w14:textId="77777777" w:rsidR="00D82242" w:rsidRDefault="00D82242" w:rsidP="006969C5">
      <w:pPr>
        <w:spacing w:after="0" w:line="240" w:lineRule="auto"/>
      </w:pPr>
      <w:r>
        <w:separator/>
      </w:r>
    </w:p>
  </w:endnote>
  <w:endnote w:type="continuationSeparator" w:id="0">
    <w:p w14:paraId="52D9EE75" w14:textId="77777777" w:rsidR="00D82242" w:rsidRDefault="00D82242" w:rsidP="0069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0387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2A6F1" w14:textId="09E44CE6" w:rsidR="006969C5" w:rsidRDefault="006969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6A445" w14:textId="77777777" w:rsidR="006969C5" w:rsidRDefault="00696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23BD3" w14:textId="77777777" w:rsidR="00D82242" w:rsidRDefault="00D82242" w:rsidP="006969C5">
      <w:pPr>
        <w:spacing w:after="0" w:line="240" w:lineRule="auto"/>
      </w:pPr>
      <w:r>
        <w:separator/>
      </w:r>
    </w:p>
  </w:footnote>
  <w:footnote w:type="continuationSeparator" w:id="0">
    <w:p w14:paraId="6ED09C90" w14:textId="77777777" w:rsidR="00D82242" w:rsidRDefault="00D82242" w:rsidP="00696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1014"/>
    <w:rsid w:val="00326F90"/>
    <w:rsid w:val="00363486"/>
    <w:rsid w:val="00367E13"/>
    <w:rsid w:val="00454D70"/>
    <w:rsid w:val="006969C5"/>
    <w:rsid w:val="009447A2"/>
    <w:rsid w:val="00AA1D8D"/>
    <w:rsid w:val="00B47730"/>
    <w:rsid w:val="00C75958"/>
    <w:rsid w:val="00CB0664"/>
    <w:rsid w:val="00D822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D59212"/>
  <w14:defaultImageDpi w14:val="300"/>
  <w15:docId w15:val="{941D3527-0461-4F93-B0EF-8EFEAC4B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2020-10-06T16:19:00Z</dcterms:created>
  <dcterms:modified xsi:type="dcterms:W3CDTF">2020-10-10T23:05:00Z</dcterms:modified>
  <cp:category/>
</cp:coreProperties>
</file>